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7F4F" w:rsidRDefault="00FE2716" w14:paraId="5AA6A96D" w14:textId="77777777">
      <w:pPr>
        <w:pStyle w:val="Heading1"/>
      </w:pPr>
      <w:r w:rsidR="00FE2716">
        <w:rPr/>
        <w:t>POR Parsing Map with Category Names</w:t>
      </w:r>
    </w:p>
    <w:p w:rsidR="466FF7AF" w:rsidP="466FF7AF" w:rsidRDefault="466FF7AF" w14:paraId="538C7D20" w14:textId="20408B99">
      <w:pPr>
        <w:pStyle w:val="Normal"/>
      </w:pPr>
    </w:p>
    <w:p w:rsidR="4F7BBECE" w:rsidP="466FF7AF" w:rsidRDefault="4F7BBECE" w14:paraId="2520C178" w14:textId="633DB419">
      <w:pPr>
        <w:pStyle w:val="Normal"/>
      </w:pPr>
      <w:r w:rsidR="4F7BBECE">
        <w:rPr/>
        <w:t>SHOW PRICE (Y/N) (F28) = F29</w:t>
      </w:r>
    </w:p>
    <w:p w:rsidR="004A7F4F" w:rsidRDefault="00FE2716" w14:paraId="46BEB388" w14:textId="77777777">
      <w:r w:rsidR="00FE2716">
        <w:rPr/>
        <w:t>DATE ORDER RAISED (A1) = A2</w:t>
      </w:r>
    </w:p>
    <w:p w:rsidR="68E736C0" w:rsidP="1C9810FB" w:rsidRDefault="68E736C0" w14:paraId="61C5CE9F" w14:textId="403AC524">
      <w:pPr>
        <w:pStyle w:val="Normal"/>
      </w:pPr>
      <w:r w:rsidR="68E736C0">
        <w:rPr/>
        <w:t>DATE REQUIRED BY (H1) = H2</w:t>
      </w:r>
    </w:p>
    <w:p w:rsidR="004A7F4F" w:rsidRDefault="00FE2716" w14:paraId="1CFA48B1" w14:textId="77777777">
      <w:r>
        <w:t>JOB / CONTRACT No. (A4) = A6 to A26</w:t>
      </w:r>
    </w:p>
    <w:p w:rsidR="004A7F4F" w:rsidRDefault="00FE2716" w14:paraId="48C37170" w14:textId="77777777">
      <w:r>
        <w:t>OP No. (B4) = B6 to B26</w:t>
      </w:r>
    </w:p>
    <w:p w:rsidR="004A7F4F" w:rsidRDefault="00FE2716" w14:paraId="0CE3A5F0" w14:textId="77777777">
      <w:r>
        <w:t>SHIP / PROJECT NAME (B1) = B2</w:t>
      </w:r>
    </w:p>
    <w:p w:rsidR="004A7F4F" w:rsidRDefault="00FE2716" w14:paraId="1461B046" w14:textId="77777777">
      <w:r>
        <w:t>SUPPLIER (if known) (D1) = D2</w:t>
      </w:r>
    </w:p>
    <w:p w:rsidR="004A7F4F" w:rsidRDefault="00FE2716" w14:paraId="02B416DE" w14:textId="77777777">
      <w:r>
        <w:t>MATERIAL / SERVICE DESCRIPTION (C4 &amp; C5) = C6 to C26</w:t>
      </w:r>
    </w:p>
    <w:p w:rsidR="004A7F4F" w:rsidRDefault="00FE2716" w14:paraId="51DE0748" w14:textId="77777777">
      <w:r>
        <w:t>QUANTITY (G4) = G6 to G26</w:t>
      </w:r>
    </w:p>
    <w:p w:rsidR="004A7F4F" w:rsidRDefault="00FE2716" w14:paraId="4DCA3DAF" w14:textId="77777777">
      <w:r>
        <w:t>PRICE EACH £ (H4) = H6 to H26</w:t>
      </w:r>
    </w:p>
    <w:p w:rsidR="004A7F4F" w:rsidRDefault="00FE2716" w14:paraId="62AD3BF6" w14:textId="77777777">
      <w:r>
        <w:t>LINE TOTAL (I4) = I6 to I26</w:t>
      </w:r>
    </w:p>
    <w:p w:rsidR="004A7F4F" w:rsidRDefault="00CB3279" w14:paraId="44E2C2C2" w14:textId="0559718B">
      <w:r w:rsidRPr="00CB3279">
        <w:t>SPECIFICATION / STANDARDS / CERTIFICATION / INSPECTION REQUIREMENTS / INVOICE NOTE</w:t>
      </w:r>
      <w:r>
        <w:t xml:space="preserve"> A2</w:t>
      </w:r>
      <w:r w:rsidR="006749F8">
        <w:t>8 = A29</w:t>
      </w:r>
    </w:p>
    <w:p w:rsidR="004A7F4F" w:rsidRDefault="00FE2716" w14:paraId="4A565874" w14:textId="77777777">
      <w:r>
        <w:t>Supplier Contact Name (A33) = C33</w:t>
      </w:r>
    </w:p>
    <w:p w:rsidR="004A7F4F" w:rsidRDefault="00FE2716" w14:paraId="6D8C3B05" w14:textId="77777777">
      <w:r>
        <w:t>Specific Supplier Contact Email (A34) = C34</w:t>
      </w:r>
    </w:p>
    <w:p w:rsidR="004A7F4F" w:rsidRDefault="00FE2716" w14:paraId="37C129B3" w14:textId="77777777">
      <w:r>
        <w:t>Quote Ref: (If Known) (A35) = C35</w:t>
      </w:r>
    </w:p>
    <w:p w:rsidR="004A7F4F" w:rsidRDefault="00FE2716" w14:paraId="08698DAD" w14:textId="77777777">
      <w:r>
        <w:t>Quote date: (If Known) (A36) = C36</w:t>
      </w:r>
    </w:p>
    <w:p w:rsidR="004A7F4F" w:rsidRDefault="00FE2716" w14:paraId="546CCA90" w14:textId="77777777">
      <w:r>
        <w:t>REQUESTOR NAME (F33) = F34</w:t>
      </w:r>
    </w:p>
    <w:sectPr w:rsidR="004A7F4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600768914">
    <w:abstractNumId w:val="8"/>
  </w:num>
  <w:num w:numId="2" w16cid:durableId="1913805656">
    <w:abstractNumId w:val="6"/>
  </w:num>
  <w:num w:numId="3" w16cid:durableId="952395758">
    <w:abstractNumId w:val="5"/>
  </w:num>
  <w:num w:numId="4" w16cid:durableId="1817602479">
    <w:abstractNumId w:val="4"/>
  </w:num>
  <w:num w:numId="5" w16cid:durableId="11225933">
    <w:abstractNumId w:val="7"/>
  </w:num>
  <w:num w:numId="6" w16cid:durableId="1624000277">
    <w:abstractNumId w:val="3"/>
  </w:num>
  <w:num w:numId="7" w16cid:durableId="1988973287">
    <w:abstractNumId w:val="2"/>
  </w:num>
  <w:num w:numId="8" w16cid:durableId="1679844030">
    <w:abstractNumId w:val="1"/>
  </w:num>
  <w:num w:numId="9" w16cid:durableId="57921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5A28"/>
    <w:rsid w:val="0029639D"/>
    <w:rsid w:val="00326F90"/>
    <w:rsid w:val="0036226E"/>
    <w:rsid w:val="00407D1F"/>
    <w:rsid w:val="004A7F4F"/>
    <w:rsid w:val="00577B48"/>
    <w:rsid w:val="006749F8"/>
    <w:rsid w:val="00AA1D8D"/>
    <w:rsid w:val="00B47730"/>
    <w:rsid w:val="00CB0664"/>
    <w:rsid w:val="00CB3279"/>
    <w:rsid w:val="00E526D0"/>
    <w:rsid w:val="00F94697"/>
    <w:rsid w:val="00FC693F"/>
    <w:rsid w:val="00FE2716"/>
    <w:rsid w:val="0625D228"/>
    <w:rsid w:val="0D521793"/>
    <w:rsid w:val="1C9810FB"/>
    <w:rsid w:val="466FF7AF"/>
    <w:rsid w:val="4F7BBECE"/>
    <w:rsid w:val="59BBEA68"/>
    <w:rsid w:val="68E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C64C4"/>
  <w14:defaultImageDpi w14:val="300"/>
  <w15:docId w15:val="{CEC43C21-59DB-4B2B-9D68-ADC2AF11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Wes M</lastModifiedBy>
  <revision>9</revision>
  <dcterms:created xsi:type="dcterms:W3CDTF">2025-07-09T18:16:00.0000000Z</dcterms:created>
  <dcterms:modified xsi:type="dcterms:W3CDTF">2025-07-18T06:57:32.3120327Z</dcterms:modified>
  <category/>
</coreProperties>
</file>